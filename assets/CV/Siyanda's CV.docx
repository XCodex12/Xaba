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A3F0" w14:textId="0F3A4A55" w:rsidR="0045309D" w:rsidRDefault="00C33453" w:rsidP="00F90ECE">
      <w:pPr>
        <w:pStyle w:val="Heading1"/>
        <w:pBdr>
          <w:bottom w:val="single" w:sz="24" w:space="1" w:color="1F497D" w:themeColor="text2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4260F7" wp14:editId="7D0034F1">
                <wp:simplePos x="0" y="0"/>
                <wp:positionH relativeFrom="column">
                  <wp:posOffset>-4800517</wp:posOffset>
                </wp:positionH>
                <wp:positionV relativeFrom="paragraph">
                  <wp:posOffset>-379938</wp:posOffset>
                </wp:positionV>
                <wp:extent cx="360" cy="360"/>
                <wp:effectExtent l="57150" t="57150" r="57150" b="57150"/>
                <wp:wrapNone/>
                <wp:docPr id="18284174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AF6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78.7pt;margin-top:-3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AAcg4lxwEAAGgEAAAQAAAAAAAAAAAAAAAAANAD&#10;AABkcnMvaW5rL2luazEueG1sUEsBAi0AFAAGAAgAAAAhAC1fNR3lAAAADQEAAA8AAAAAAAAAAAAA&#10;AAAAx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C76267">
        <w:t>SIYANDA XABA</w:t>
      </w:r>
    </w:p>
    <w:p w14:paraId="09CA2145" w14:textId="4BF21407" w:rsidR="00C33453" w:rsidRDefault="00C76267" w:rsidP="00F90ECE">
      <w:pPr>
        <w:pBdr>
          <w:bottom w:val="single" w:sz="24" w:space="1" w:color="1F497D" w:themeColor="text2"/>
        </w:pBdr>
      </w:pPr>
      <w:r>
        <w:t xml:space="preserve">siyandaxaba1@gmail.com | 066 442 8931 | </w:t>
      </w:r>
      <w:r w:rsidR="00D5780B">
        <w:t>https://xcodex12.github.io/Xaba/</w:t>
      </w:r>
      <w:r>
        <w:t xml:space="preserve"> | </w:t>
      </w:r>
      <w:r w:rsidR="00C33453">
        <w:t>Durban, KwaZulu-Natal</w:t>
      </w:r>
    </w:p>
    <w:p w14:paraId="36EFBEEB" w14:textId="77777777" w:rsidR="0045309D" w:rsidRDefault="00C76267">
      <w:pPr>
        <w:pStyle w:val="Heading2"/>
      </w:pPr>
      <w:r>
        <w:t>Professional Summary</w:t>
      </w:r>
    </w:p>
    <w:p w14:paraId="267C0441" w14:textId="77777777" w:rsidR="0045309D" w:rsidRDefault="00C76267">
      <w:r>
        <w:t>Driven and ambitious Application Development student in the final year of a diploma program. Passionate about software development, networking, and cybersecurity, with a strong foundation in programming and hands-on experience in IT environments. Eager to contribute to dynamic development teams while continuing to grow and innovate.</w:t>
      </w:r>
    </w:p>
    <w:p w14:paraId="7EBC0501" w14:textId="1EF548C5" w:rsidR="0045309D" w:rsidRDefault="00C76267">
      <w:pPr>
        <w:pStyle w:val="Heading2"/>
      </w:pPr>
      <w:r>
        <w:t>Skills</w:t>
      </w:r>
    </w:p>
    <w:p w14:paraId="0E18FDF0" w14:textId="77777777" w:rsidR="0045309D" w:rsidRDefault="00C76267">
      <w:r>
        <w:t>- Programming Languages: C#, Java, JavaScript, SQL, HTML &amp; CSS, Linux</w:t>
      </w:r>
      <w:r>
        <w:br/>
        <w:t>- Software: Microsoft Word, Excel, PowerPoint, Access</w:t>
      </w:r>
      <w:r>
        <w:br/>
        <w:t>- Tools: Cisco Packet Tracer</w:t>
      </w:r>
      <w:r>
        <w:br/>
        <w:t>- Other: Networking, Cybersecurity, Troubleshooting, Front-end &amp; Back-end Development</w:t>
      </w:r>
    </w:p>
    <w:p w14:paraId="6FD29C5A" w14:textId="77777777" w:rsidR="0045309D" w:rsidRDefault="00C76267">
      <w:pPr>
        <w:pStyle w:val="Heading2"/>
      </w:pPr>
      <w:r>
        <w:t>Education</w:t>
      </w:r>
    </w:p>
    <w:p w14:paraId="7DC5236D" w14:textId="77777777" w:rsidR="0045309D" w:rsidRDefault="00C76267">
      <w:r>
        <w:t>Diploma in Application Development (Final Year)</w:t>
      </w:r>
    </w:p>
    <w:p w14:paraId="0EECFAAC" w14:textId="77777777" w:rsidR="0045309D" w:rsidRDefault="00C76267">
      <w:r w:rsidRPr="00F90ECE">
        <w:rPr>
          <w:b/>
          <w:bCs/>
        </w:rPr>
        <w:t>Institution:</w:t>
      </w:r>
      <w:r>
        <w:t xml:space="preserve"> Durban University of Technology (DUT)</w:t>
      </w:r>
    </w:p>
    <w:p w14:paraId="48A9A16F" w14:textId="7F1F1373" w:rsidR="00D5780B" w:rsidRDefault="00D5780B">
      <w:r>
        <w:t>2023 - Present</w:t>
      </w:r>
    </w:p>
    <w:p w14:paraId="34594584" w14:textId="77777777" w:rsidR="0045309D" w:rsidRDefault="00C76267">
      <w:r>
        <w:t>Cisco Networking Academy Certification | Certified Packet Tracer User</w:t>
      </w:r>
      <w:r>
        <w:br/>
        <w:t>June 2023 – Sep 2023</w:t>
      </w:r>
    </w:p>
    <w:p w14:paraId="5FCCB929" w14:textId="77777777" w:rsidR="0045309D" w:rsidRDefault="00C76267">
      <w:r>
        <w:t>Sidelile High School | National Senior Certificate</w:t>
      </w:r>
      <w:r>
        <w:br/>
        <w:t>2018 – 2022</w:t>
      </w:r>
    </w:p>
    <w:p w14:paraId="4BE83C6D" w14:textId="77777777" w:rsidR="0045309D" w:rsidRDefault="00C76267">
      <w:pPr>
        <w:pStyle w:val="Heading2"/>
      </w:pPr>
      <w:r>
        <w:t>Projects &amp; Portfolio</w:t>
      </w:r>
    </w:p>
    <w:p w14:paraId="2762F5F8" w14:textId="477F64F1" w:rsidR="0045309D" w:rsidRDefault="00C76267">
      <w:r>
        <w:t>Professional Portfolio Website:</w:t>
      </w:r>
      <w:r>
        <w:br/>
        <w:t>- Created and deployed two personal portfolio websites showcasing academic and self-driven projects in software and application development.</w:t>
      </w:r>
      <w:r>
        <w:br/>
        <w:t>- Demonstrated proficiency in front-end and back-end integration.</w:t>
      </w:r>
      <w:r w:rsidR="00D5780B">
        <w:t xml:space="preserve"> Check my portfolio.</w:t>
      </w:r>
      <w:r>
        <w:br/>
      </w:r>
      <w:r w:rsidRPr="00C33453">
        <w:rPr>
          <w:rStyle w:val="Heading2Char"/>
        </w:rPr>
        <w:t>GitHub:</w:t>
      </w:r>
      <w:r>
        <w:t xml:space="preserve"> github.com/Siyanda16-gif</w:t>
      </w:r>
    </w:p>
    <w:p w14:paraId="69A03C74" w14:textId="3872A8E5" w:rsidR="00C33453" w:rsidRDefault="00C33453" w:rsidP="00C33453">
      <w:pPr>
        <w:pStyle w:val="Heading2"/>
      </w:pPr>
      <w:r>
        <w:t>QR code for my developer portfolio:</w:t>
      </w:r>
    </w:p>
    <w:p w14:paraId="47A6F95C" w14:textId="7D709130" w:rsidR="00C33453" w:rsidRDefault="00D5780B">
      <w:r>
        <w:rPr>
          <w:noProof/>
        </w:rPr>
        <w:drawing>
          <wp:inline distT="0" distB="0" distL="0" distR="0" wp14:anchorId="6641565C" wp14:editId="1C84D852">
            <wp:extent cx="741020" cy="731520"/>
            <wp:effectExtent l="0" t="0" r="2540" b="0"/>
            <wp:docPr id="2022871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1441" name="Picture 20228714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558" cy="7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637184">
    <w:abstractNumId w:val="8"/>
  </w:num>
  <w:num w:numId="2" w16cid:durableId="593320221">
    <w:abstractNumId w:val="6"/>
  </w:num>
  <w:num w:numId="3" w16cid:durableId="1422145157">
    <w:abstractNumId w:val="5"/>
  </w:num>
  <w:num w:numId="4" w16cid:durableId="450518070">
    <w:abstractNumId w:val="4"/>
  </w:num>
  <w:num w:numId="5" w16cid:durableId="871461867">
    <w:abstractNumId w:val="7"/>
  </w:num>
  <w:num w:numId="6" w16cid:durableId="1375697266">
    <w:abstractNumId w:val="3"/>
  </w:num>
  <w:num w:numId="7" w16cid:durableId="722145655">
    <w:abstractNumId w:val="2"/>
  </w:num>
  <w:num w:numId="8" w16cid:durableId="196506502">
    <w:abstractNumId w:val="1"/>
  </w:num>
  <w:num w:numId="9" w16cid:durableId="189785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0CCE"/>
    <w:rsid w:val="0045309D"/>
    <w:rsid w:val="00AA1D8D"/>
    <w:rsid w:val="00B47730"/>
    <w:rsid w:val="00B82E9A"/>
    <w:rsid w:val="00C33453"/>
    <w:rsid w:val="00C76267"/>
    <w:rsid w:val="00CB0664"/>
    <w:rsid w:val="00D5780B"/>
    <w:rsid w:val="00F90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2E0E35"/>
  <w14:defaultImageDpi w14:val="300"/>
  <w15:docId w15:val="{BEEEADE1-57CF-F342-A299-2B7F8C3C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7T08:47:06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Xaba (22383479)</cp:lastModifiedBy>
  <cp:revision>2</cp:revision>
  <dcterms:created xsi:type="dcterms:W3CDTF">2025-05-27T09:11:00Z</dcterms:created>
  <dcterms:modified xsi:type="dcterms:W3CDTF">2025-05-27T09:11:00Z</dcterms:modified>
  <cp:category/>
</cp:coreProperties>
</file>